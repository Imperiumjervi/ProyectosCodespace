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Justificación de Diseño del Proyecto Final</w:t>
      </w:r>
    </w:p>
    <w:p>
      <w:pPr>
        <w:pStyle w:val="Heading1"/>
      </w:pPr>
      <w:r>
        <w:t>1. Introducción</w:t>
      </w:r>
    </w:p>
    <w:p>
      <w:r>
        <w:t>Este proyecto se desarrolló como parte del curso de Introducción a la Programación Orientada a Objetos,</w:t>
      </w:r>
    </w:p>
    <w:p>
      <w:r>
        <w:t>con el objetivo de aplicar los conceptos vistos en clase a través de dos minijuegos: Ahorcado y Concentrece (parejas).</w:t>
      </w:r>
    </w:p>
    <w:p/>
    <w:p>
      <w:r>
        <w:t>Se construyó una aplicación de consola con estructura modular, uso de clases, herencia, punteros, y archivos para guardar resultados.</w:t>
      </w:r>
    </w:p>
    <w:p>
      <w:r>
        <w:t>La idea fue trabajar con recursos básicos del lenguaje C++ de forma clara y entendible.</w:t>
      </w:r>
    </w:p>
    <w:p>
      <w:pPr>
        <w:pStyle w:val="Heading1"/>
      </w:pPr>
      <w:r>
        <w:t>2. Decisiones de diseño</w:t>
      </w:r>
    </w:p>
    <w:p>
      <w:pPr>
        <w:pStyle w:val="Heading1"/>
      </w:pPr>
      <w:r>
        <w:t>2.1 Uso de clases y herencia</w:t>
      </w:r>
    </w:p>
    <w:p>
      <w:r>
        <w:t>Se creó una clase abstracta llamada 'Juego', de la cual heredan las clases 'Ahorcado' y 'Parejas'. Esta decisión se tomó para:</w:t>
      </w:r>
    </w:p>
    <w:p>
      <w:r>
        <w:t>- Evitar repetir atributos comunes como 'jugador', 'fecha', 'puntuación' y 'nombre del juego'.</w:t>
      </w:r>
    </w:p>
    <w:p>
      <w:r>
        <w:t>- Aplicar el concepto de polimorfismo usando un método 'iniciar()' virtual puro que cada juego implementa a su manera.</w:t>
      </w:r>
    </w:p>
    <w:p/>
    <w:p>
      <w:r>
        <w:t>Esto permitió tener un menú que maneja ambos juegos sin saber sus detalles internos.</w:t>
      </w:r>
    </w:p>
    <w:p>
      <w:pPr>
        <w:pStyle w:val="Heading1"/>
      </w:pPr>
      <w:r>
        <w:t>2.2 Persistencia con archivos</w:t>
      </w:r>
    </w:p>
    <w:p>
      <w:r>
        <w:t>Para guardar el historial de partidas se creó una clase 'GestorArchivo' con métodos para:</w:t>
      </w:r>
    </w:p>
    <w:p>
      <w:r>
        <w:t>- Guardar partidas ('guardarPartida')</w:t>
      </w:r>
    </w:p>
    <w:p>
      <w:r>
        <w:t>- Cargar, listar o eliminar historial</w:t>
      </w:r>
    </w:p>
    <w:p/>
    <w:p>
      <w:r>
        <w:t>Esto permitió cumplir el requisito de mantener un registro por partida con formato:</w:t>
      </w:r>
    </w:p>
    <w:p>
      <w:r>
        <w:t>[fecha] [jugador] [juego: AH/MEM] [resultado: G/P] [puntuación]</w:t>
      </w:r>
    </w:p>
    <w:p/>
    <w:p>
      <w:r>
        <w:t>Cada juego llama a este gestor una vez termina para guardar su resultado.</w:t>
      </w:r>
    </w:p>
    <w:p>
      <w:pPr>
        <w:pStyle w:val="Heading1"/>
      </w:pPr>
      <w:r>
        <w:t>2.3 Ahorcado</w:t>
      </w:r>
    </w:p>
    <w:p>
      <w:r>
        <w:t>La clase 'Ahorcado' permite:</w:t>
      </w:r>
    </w:p>
    <w:p>
      <w:r>
        <w:t>- Jugar contra otro jugador o contra la CPU</w:t>
      </w:r>
    </w:p>
    <w:p>
      <w:r>
        <w:t>- Leer las palabras desde un archivo</w:t>
      </w:r>
    </w:p>
    <w:p>
      <w:r>
        <w:t>- Mostrar visualmente el ahorcado parte por parte</w:t>
      </w:r>
    </w:p>
    <w:p/>
    <w:p>
      <w:r>
        <w:t>El dibujo del ahorcado se hizo de forma modular, usando funciones como 'dibujarCabeza', 'dibujarCuerpo', etc.,</w:t>
      </w:r>
    </w:p>
    <w:p>
      <w:r>
        <w:t>para mostrar el avance con cada fallo. Esto refleja el uso de condicionales básicos y refuerza la comprensión de estructuras sencillas.</w:t>
      </w:r>
    </w:p>
    <w:p>
      <w:pPr>
        <w:pStyle w:val="Heading1"/>
      </w:pPr>
      <w:r>
        <w:t>2.4 Concentrece (Parejas)</w:t>
      </w:r>
    </w:p>
    <w:p>
      <w:r>
        <w:t>La clase 'Parejas' permite:</w:t>
      </w:r>
    </w:p>
    <w:p>
      <w:r>
        <w:t>- Cargar símbolos desde archivo (simbolos.txt)</w:t>
      </w:r>
    </w:p>
    <w:p>
      <w:r>
        <w:t>- Mostrar el tablero con las posiciones numéricas</w:t>
      </w:r>
    </w:p>
    <w:p>
      <w:r>
        <w:t>- Revelar las parejas descubiertas de forma persistente</w:t>
      </w:r>
    </w:p>
    <w:p>
      <w:r>
        <w:t>- Limpiar la pantalla en cada turno para mejorar la visualización</w:t>
      </w:r>
    </w:p>
    <w:p/>
    <w:p>
      <w:r>
        <w:t>El diseño fue hecho pensando en mantenerlo simple: el jugador solo necesita ingresar dos posiciones y ver cómo el tablero cambia.</w:t>
      </w:r>
    </w:p>
    <w:p>
      <w:r>
        <w:t>Se usó un arreglo de símbolos mezclado al azar con Fisher-Yates sin std::shuffle, para evitar complejidad innecesaria.</w:t>
      </w:r>
    </w:p>
    <w:p>
      <w:pPr>
        <w:pStyle w:val="Heading1"/>
      </w:pPr>
      <w:r>
        <w:t>2.5 Menú Principal</w:t>
      </w:r>
    </w:p>
    <w:p>
      <w:r>
        <w:t>El menú fue hecho con opciones claras:</w:t>
      </w:r>
    </w:p>
    <w:p>
      <w:r>
        <w:t>1. Jugar Ahorcado</w:t>
      </w:r>
    </w:p>
    <w:p>
      <w:r>
        <w:t>2. Jugar Parejas</w:t>
      </w:r>
    </w:p>
    <w:p>
      <w:r>
        <w:t>3. Ver historial</w:t>
      </w:r>
    </w:p>
    <w:p>
      <w:r>
        <w:t>4. Eliminar historial</w:t>
      </w:r>
    </w:p>
    <w:p>
      <w:r>
        <w:t>0. Salir</w:t>
      </w:r>
    </w:p>
    <w:p/>
    <w:p>
      <w:r>
        <w:t>La clase 'MenuPrincipal' usa un puntero al 'GestorArchivo' y permite llamar al método 'iniciar()' de cualquier juego gracias al polimorfismo.</w:t>
      </w:r>
    </w:p>
    <w:p>
      <w:pPr>
        <w:pStyle w:val="Heading1"/>
      </w:pPr>
      <w:r>
        <w:t>3. Estilo y simplicidad</w:t>
      </w:r>
    </w:p>
    <w:p>
      <w:r>
        <w:t>Se evitó el uso de técnicas avanzadas como plantillas, punteros inteligentes o bibliotecas externas.</w:t>
      </w:r>
    </w:p>
    <w:p>
      <w:r>
        <w:t>La intención fue demostrar comprensión real de los conceptos básicos de POO, más allá de copiar código complejo.</w:t>
      </w:r>
    </w:p>
    <w:p/>
    <w:p>
      <w:r>
        <w:t>El diseño está orientado a reforzar:</w:t>
      </w:r>
    </w:p>
    <w:p>
      <w:r>
        <w:t>- Claridad de clases</w:t>
      </w:r>
    </w:p>
    <w:p>
      <w:r>
        <w:t>- Reutilización</w:t>
      </w:r>
    </w:p>
    <w:p>
      <w:r>
        <w:t>- Separación de responsabilidades</w:t>
      </w:r>
    </w:p>
    <w:p>
      <w:r>
        <w:t>- Trabajo con archivos planos</w:t>
      </w:r>
    </w:p>
    <w:p>
      <w:pPr>
        <w:pStyle w:val="Heading1"/>
      </w:pPr>
      <w:r>
        <w:t>4. Conclusión</w:t>
      </w:r>
    </w:p>
    <w:p>
      <w:r>
        <w:t>El proyecto logró cumplir todos los requisitos planteados: juegos funcionales, uso de clases abstractas, herencia, punteros, polimorfismo y persistencia.</w:t>
      </w:r>
    </w:p>
    <w:p>
      <w:r>
        <w:t>Se priorizó la legibilidad y comprensión sobre lo técnico avanzado.</w:t>
      </w:r>
    </w:p>
    <w:p/>
    <w:p>
      <w:r>
        <w:t>Cada decisión fue tomada buscando una solución coherente con el nivel del curso, mostrando que es posible hacer un proyecto completo con conceptos bien entendidos.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